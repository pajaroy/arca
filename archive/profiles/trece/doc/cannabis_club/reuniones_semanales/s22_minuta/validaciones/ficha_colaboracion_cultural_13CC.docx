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Ficha de Evaluación de Colaboración Cultural – Club 13CC</w:t>
      </w:r>
    </w:p>
    <w:p>
      <w:r>
        <w:t xml:space="preserve">Nombre del artista/proyecto:  </w:t>
      </w:r>
    </w:p>
    <w:p>
      <w:r>
        <w:t xml:space="preserve">Fecha de la reunión exploratoria:  </w:t>
      </w:r>
    </w:p>
    <w:p>
      <w:r>
        <w:t xml:space="preserve">Personas presentes:  </w:t>
      </w:r>
    </w:p>
    <w:p>
      <w:r>
        <w:t xml:space="preserve"> </w:t>
      </w:r>
    </w:p>
    <w:p>
      <w:pPr>
        <w:pStyle w:val="Heading2"/>
      </w:pPr>
      <w:r>
        <w:t>🔍 1. Perfil del Artista</w:t>
      </w:r>
    </w:p>
    <w:p>
      <w:pPr>
        <w:pStyle w:val="ListBullet"/>
      </w:pPr>
      <w:r>
        <w:t>- ¿Qué tipo de arte desarrolla? (Ej: rap, muralismo, teatro, etc.)</w:t>
      </w:r>
    </w:p>
    <w:p>
      <w:pPr>
        <w:pStyle w:val="ListBullet"/>
      </w:pPr>
      <w:r>
        <w:t>- ¿Cuál es su público principal? (barrial, under, estudiantil, etc.)</w:t>
      </w:r>
    </w:p>
    <w:p>
      <w:pPr>
        <w:pStyle w:val="ListBullet"/>
      </w:pPr>
      <w:r>
        <w:t>- ¿Tiene experiencia previa organizando eventos?</w:t>
      </w:r>
    </w:p>
    <w:p>
      <w:pPr>
        <w:pStyle w:val="ListBullet"/>
      </w:pPr>
      <w:r>
        <w:t>- ¿Pertenece a alguna organización o colectivo?</w:t>
      </w:r>
    </w:p>
    <w:p>
      <w:pPr>
        <w:pStyle w:val="Heading2"/>
      </w:pPr>
      <w:r>
        <w:t>🎯 2. Potenciales Aportes a 13CC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valor</w:t>
            </w:r>
          </w:p>
        </w:tc>
        <w:tc>
          <w:tcPr>
            <w:tcW w:type="dxa" w:w="2880"/>
          </w:tcPr>
          <w:p>
            <w:r>
              <w:t>¿Presente?</w:t>
            </w:r>
          </w:p>
        </w:tc>
        <w:tc>
          <w:tcPr>
            <w:tcW w:type="dxa" w:w="2880"/>
          </w:tcPr>
          <w:p>
            <w:r>
              <w:t>Detalles concretos</w:t>
            </w:r>
          </w:p>
        </w:tc>
      </w:tr>
      <w:tr>
        <w:tc>
          <w:tcPr>
            <w:tcW w:type="dxa" w:w="2880"/>
          </w:tcPr>
          <w:p>
            <w:r>
              <w:t>Capital simbólico</w:t>
            </w:r>
          </w:p>
        </w:tc>
        <w:tc>
          <w:tcPr>
            <w:tcW w:type="dxa" w:w="2880"/>
          </w:tcPr>
          <w:p>
            <w:r>
              <w:t>⬜ Sí ⬜ 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Difusión orgánica</w:t>
            </w:r>
          </w:p>
        </w:tc>
        <w:tc>
          <w:tcPr>
            <w:tcW w:type="dxa" w:w="2880"/>
          </w:tcPr>
          <w:p>
            <w:r>
              <w:t>⬜ Sí ⬜ 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Producción de eventos</w:t>
            </w:r>
          </w:p>
        </w:tc>
        <w:tc>
          <w:tcPr>
            <w:tcW w:type="dxa" w:w="2880"/>
          </w:tcPr>
          <w:p>
            <w:r>
              <w:t>⬜ Sí ⬜ 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Contacto con sponsors</w:t>
            </w:r>
          </w:p>
        </w:tc>
        <w:tc>
          <w:tcPr>
            <w:tcW w:type="dxa" w:w="2880"/>
          </w:tcPr>
          <w:p>
            <w:r>
              <w:t>⬜ Sí ⬜ 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Propuesta de canje o trueque</w:t>
            </w:r>
          </w:p>
        </w:tc>
        <w:tc>
          <w:tcPr>
            <w:tcW w:type="dxa" w:w="2880"/>
          </w:tcPr>
          <w:p>
            <w:r>
              <w:t>⬜ Sí ⬜ No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Posibilidad de escalar</w:t>
            </w:r>
          </w:p>
        </w:tc>
        <w:tc>
          <w:tcPr>
            <w:tcW w:type="dxa" w:w="2880"/>
          </w:tcPr>
          <w:p>
            <w:r>
              <w:t>⬜ Sí ⬜ No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🤝 3. Propuesta de colaboración</w:t>
      </w:r>
    </w:p>
    <w:p>
      <w:pPr>
        <w:pStyle w:val="ListBullet"/>
      </w:pPr>
      <w:r>
        <w:t>- ¿Qué está buscando él/ella de 13CC?</w:t>
      </w:r>
    </w:p>
    <w:p>
      <w:pPr>
        <w:pStyle w:val="ListBullet"/>
      </w:pPr>
      <w:r>
        <w:t>- ¿Qué ofrece a cambio?</w:t>
      </w:r>
    </w:p>
    <w:p>
      <w:pPr>
        <w:pStyle w:val="ListBullet"/>
      </w:pPr>
      <w:r>
        <w:t>- ¿Se requiere inversión económica?</w:t>
      </w:r>
    </w:p>
    <w:p>
      <w:pPr>
        <w:pStyle w:val="ListBullet"/>
      </w:pPr>
      <w:r>
        <w:t>- ¿Hay canje, sponsors o apoyo externo?</w:t>
      </w:r>
    </w:p>
    <w:p>
      <w:pPr>
        <w:pStyle w:val="Heading2"/>
      </w:pPr>
      <w:r>
        <w:t>🧠 4. Evaluación Interna</w:t>
      </w:r>
    </w:p>
    <w:p>
      <w:pPr>
        <w:pStyle w:val="ListBullet"/>
      </w:pPr>
      <w:r>
        <w:t>- ¿La propuesta se alinea con los valores del Club?</w:t>
      </w:r>
    </w:p>
    <w:p>
      <w:pPr>
        <w:pStyle w:val="ListBullet"/>
      </w:pPr>
      <w:r>
        <w:t>- ¿Requiere aval institucional o uso del nombre 13CC?</w:t>
      </w:r>
    </w:p>
    <w:p>
      <w:pPr>
        <w:pStyle w:val="ListBullet"/>
      </w:pPr>
      <w:r>
        <w:t>- ¿Riesgos detectados (políticos, legales, reputacionales)?</w:t>
      </w:r>
    </w:p>
    <w:p>
      <w:pPr>
        <w:pStyle w:val="Heading2"/>
      </w:pPr>
      <w:r>
        <w:t>✅ 5. Conclusión</w:t>
      </w:r>
    </w:p>
    <w:p>
      <w:r>
        <w:t>¿Se recomienda avanzar?</w:t>
      </w:r>
    </w:p>
    <w:p>
      <w:r>
        <w:t>⬜ Sí, con condiciones claras</w:t>
      </w:r>
    </w:p>
    <w:p>
      <w:r>
        <w:t>⬜ No, mantener como contacto informal</w:t>
      </w:r>
    </w:p>
    <w:p>
      <w:r>
        <w:t>⬜ Evaluar más adelante</w:t>
      </w:r>
    </w:p>
    <w:p>
      <w:r>
        <w:t xml:space="preserve"> </w:t>
      </w:r>
    </w:p>
    <w:p>
      <w:r>
        <w:t xml:space="preserve">Observaciones adicionales:  </w:t>
      </w:r>
    </w:p>
    <w:p>
      <w:r>
        <w:t>Responsables de la evaluación:</w:t>
      </w:r>
    </w:p>
    <w:p>
      <w:r>
        <w:t>- Nombre 1</w:t>
      </w:r>
    </w:p>
    <w:p>
      <w:r>
        <w:t>- Nombre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
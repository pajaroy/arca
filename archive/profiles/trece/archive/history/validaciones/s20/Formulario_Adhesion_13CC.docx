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 Cannabis Club Asociación Civil</w:t>
      </w:r>
    </w:p>
    <w:p>
      <w:pPr>
        <w:pStyle w:val="Heading2"/>
      </w:pPr>
      <w:r>
        <w:t>Formulario de Adhesión para Pacientes y Participantes</w:t>
      </w:r>
    </w:p>
    <w:p>
      <w:r>
        <w:t>N° de Ficha: _______________________</w:t>
      </w:r>
    </w:p>
    <w:p>
      <w:r>
        <w:t>¡Bienvenido/a a la comunidad de 13 Cannabis Club! Este formulario es el primer paso para integrarte a nuestra Asociación Civil como miembro activo u honorario, en el marco del uso terapéutico del cannabis regulado por la legislación vigente.</w:t>
      </w:r>
    </w:p>
    <w:p>
      <w:pPr>
        <w:pStyle w:val="Heading3"/>
      </w:pPr>
      <w:r>
        <w:t>Datos Personales</w:t>
      </w:r>
    </w:p>
    <w:p>
      <w:r>
        <w:t>- Nombre completo:</w:t>
      </w:r>
    </w:p>
    <w:p>
      <w:r>
        <w:t>- DNI / Documento:</w:t>
      </w:r>
    </w:p>
    <w:p>
      <w:r>
        <w:t>- Fecha de nacimiento:</w:t>
      </w:r>
    </w:p>
    <w:p>
      <w:r>
        <w:t>- Domicilio:</w:t>
      </w:r>
    </w:p>
    <w:p>
      <w:r>
        <w:t>- Localidad:</w:t>
      </w:r>
    </w:p>
    <w:p>
      <w:r>
        <w:t>- Teléfono de contacto:</w:t>
      </w:r>
    </w:p>
    <w:p>
      <w:r>
        <w:t>- Correo electrónico:</w:t>
      </w:r>
    </w:p>
    <w:p>
      <w:pPr>
        <w:pStyle w:val="Heading3"/>
      </w:pPr>
      <w:r>
        <w:t>Estado en el Programa REPROCANN</w:t>
      </w:r>
    </w:p>
    <w:p>
      <w:r>
        <w:t>¿Contás con credencial vigente del Programa REPROCANN?</w:t>
        <w:br/>
        <w:t>[ ] Sí     [ ] No</w:t>
      </w:r>
    </w:p>
    <w:p>
      <w:r>
        <w:t>Si tu respuesta es "Sí", completá con el número de ID de trámite:</w:t>
      </w:r>
    </w:p>
    <w:p>
      <w:r>
        <w:t>N° de Trámite REPROCANN:</w:t>
      </w:r>
    </w:p>
    <w:p>
      <w:pPr>
        <w:pStyle w:val="Heading3"/>
      </w:pPr>
      <w:r>
        <w:t>Documentación (a completar por la Asociación)</w:t>
      </w:r>
    </w:p>
    <w:p>
      <w:r>
        <w:t>- Fotocopia de DNI presentada: [ ] Sí     [ ] No</w:t>
      </w:r>
    </w:p>
    <w:p>
      <w:r>
        <w:t>- Fotocopia de inscripción a REPROCANN: [ ] Sí     [ ] No</w:t>
      </w:r>
    </w:p>
    <w:p>
      <w:pPr>
        <w:pStyle w:val="Heading3"/>
      </w:pPr>
      <w:r>
        <w:t>Tipo de Membresía</w:t>
      </w:r>
    </w:p>
    <w:p>
      <w:r>
        <w:t>Seleccioná a qué tipo de participación te gustaría sumarte:</w:t>
        <w:br/>
        <w:t>[ ] Activo/a - participación plena en la vida institucional</w:t>
        <w:br/>
        <w:t>[ ] Honorario/a - colaboración ocasional y sin obligación de asistencia</w:t>
      </w:r>
    </w:p>
    <w:p>
      <w:pPr>
        <w:pStyle w:val="Heading3"/>
      </w:pPr>
      <w:r>
        <w:t>Compromiso y Declaración</w:t>
      </w:r>
    </w:p>
    <w:p>
      <w:r>
        <w:t>La 13 Cannabis Club Asociación Civil, legalmente constituida desde el 13/07/2023, se rige por su Estatuto y por las normativas vigentes en la República Argentina. Al firmar este formulario, expresás tu voluntad de integrarte a nuestra comunidad, aceptando los derechos y responsabilidades como miembro.</w:t>
      </w:r>
    </w:p>
    <w:p>
      <w:r>
        <w:t>Asimismo, declarás conocer que todo cannabis medicinal eventualmente entregado por parte de 13CC será destinado exclusivamente a uso terapéutico personal, quedando expresamente prohibido su uso comercial o indebido.</w:t>
      </w:r>
    </w:p>
    <w:p>
      <w:r>
        <w:t>Fecha: ____ de ________________ de 20____</w:t>
      </w:r>
    </w:p>
    <w:p>
      <w:r>
        <w:t>Firma: ____________________________</w:t>
      </w:r>
    </w:p>
    <w:p>
      <w:r>
        <w:t>Aclaración: ________________________</w:t>
      </w:r>
    </w:p>
    <w:p>
      <w:r>
        <w:t>Gracias por sumarte a 13CC. Estamos para acompañarte con respeto, conciencia y comunidad.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